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CONTACT INFORMATION</w:t>
      </w:r>
    </w:p>
    <w:p>
      <w:pPr>
        <w:pStyle w:val="Heading1"/>
        <w:jc w:val="left"/>
      </w:pPr>
      <w:r>
        <w:t>Maheshwor Tiwari</w:t>
      </w:r>
    </w:p>
    <w:p>
      <w:r>
        <w:t>0414 032 507 | maheshtwari99@gmail.com | Blogs on Medium | GitHub | Dashboard Portfolio</w:t>
      </w:r>
    </w:p>
    <w:p>
      <w:r>
        <w:t>Residency Status: On student visa; applying for Subclass 485 Temporary Graduate Visa</w:t>
      </w:r>
    </w:p>
    <w:p/>
    <w:p>
      <w:pPr>
        <w:pStyle w:val="Heading1"/>
        <w:jc w:val="left"/>
      </w:pPr>
      <w:r>
        <w:t>EDUCATION</w:t>
      </w:r>
    </w:p>
    <w:p/>
    <w:p>
      <w:r>
        <w:t>Master of Data Science</w:t>
      </w:r>
    </w:p>
    <w:p>
      <w:r>
        <w:t>Charles Darwin University, Sydney, Australia</w:t>
      </w:r>
    </w:p>
    <w:p>
      <w:r>
        <w:t>GPA Mar 2023 - Nov 2024</w:t>
      </w:r>
    </w:p>
    <w:p/>
    <w:p>
      <w:r>
        <w:t>PhD in Physics</w:t>
      </w:r>
    </w:p>
    <w:p>
      <w:r>
        <w:t>CY Cergy Paris University, Cergy, France</w:t>
      </w:r>
    </w:p>
    <w:p>
      <w:r>
        <w:t>Oct 2018 - Sep 2022</w:t>
      </w:r>
    </w:p>
    <w:p/>
    <w:p>
      <w:r>
        <w:t>Master of Theoretical Physics</w:t>
      </w:r>
    </w:p>
    <w:p>
      <w:r>
        <w:t>CY Cergy Paris University, Cergy, France</w:t>
      </w:r>
    </w:p>
    <w:p>
      <w:r>
        <w:t>Sep 2016 - Jun 2018</w:t>
      </w:r>
    </w:p>
    <w:p/>
    <w:p>
      <w:pPr>
        <w:pStyle w:val="Heading1"/>
        <w:jc w:val="left"/>
      </w:pPr>
      <w:r>
        <w:t>EXPERIENCE</w:t>
      </w:r>
    </w:p>
    <w:p/>
    <w:p>
      <w:pPr>
        <w:pStyle w:val="Heading1"/>
        <w:jc w:val="left"/>
      </w:pPr>
      <w:r>
        <w:t>Data Analyst</w:t>
      </w:r>
    </w:p>
    <w:p>
      <w:r>
        <w:t>The Bitrates, Sydney, New South Wales, Australia</w:t>
      </w:r>
    </w:p>
    <w:p>
      <w:pPr>
        <w:pStyle w:val="ListBullet"/>
      </w:pPr>
      <w:r>
        <w:t>Designed and implemented Python scripts for data cleaning, preprocessing, and analysis, improving data pipeline efficiency by 30%</w:t>
      </w:r>
    </w:p>
    <w:p>
      <w:pPr>
        <w:pStyle w:val="ListBullet"/>
      </w:pPr>
      <w:r>
        <w:t>Developed machine learning models in Python for predictive analytics, enabling data-driven business decisions</w:t>
      </w:r>
    </w:p>
    <w:p>
      <w:pPr>
        <w:pStyle w:val="ListBullet"/>
      </w:pPr>
      <w:r>
        <w:t>Leveraged AI techniques to automate repetitive tasks, reducing manual effort and improving productivity</w:t>
      </w:r>
    </w:p>
    <w:p>
      <w:pPr>
        <w:pStyle w:val="ListBullet"/>
      </w:pPr>
      <w:r>
        <w:t>Built dynamic dashboards and visualizations using Python libraries like Matplotlib and Seaborn to communicate insights effectively</w:t>
      </w:r>
    </w:p>
    <w:p>
      <w:pPr>
        <w:pStyle w:val="ListBullet"/>
      </w:pPr>
      <w:r>
        <w:t>Integrated Google Analytics data with Python for advanced analysis, enhancing customer behavior insights</w:t>
      </w:r>
    </w:p>
    <w:p/>
    <w:p>
      <w:pPr>
        <w:pStyle w:val="Heading1"/>
        <w:jc w:val="left"/>
      </w:pPr>
      <w:r>
        <w:t>Data Analyst</w:t>
      </w:r>
    </w:p>
    <w:p>
      <w:r>
        <w:t>iBuild Building Solutions, Victoria, Australia</w:t>
      </w:r>
    </w:p>
    <w:p>
      <w:pPr>
        <w:pStyle w:val="ListBullet"/>
      </w:pPr>
      <w:r>
        <w:t>Automated data extraction and structuring of population datasets using Python, improving data accuracy and team collaboration</w:t>
      </w:r>
    </w:p>
    <w:p>
      <w:pPr>
        <w:pStyle w:val="ListBullet"/>
      </w:pPr>
      <w:r>
        <w:t>Analyzed customer support data with Python to optimize response times and enhance operational efficiency</w:t>
      </w:r>
    </w:p>
    <w:p>
      <w:pPr>
        <w:pStyle w:val="ListBullet"/>
      </w:pPr>
      <w:r>
        <w:t>Developed Python-based solutions to generate actionable insights, meeting strict deadlines for strategic decision-making</w:t>
      </w:r>
    </w:p>
    <w:p>
      <w:pPr>
        <w:pStyle w:val="ListBullet"/>
      </w:pPr>
      <w:r>
        <w:t>Designed Python scripts to create dynamic reports and dashboards, significantly improving customer satisfaction and decision-making processes</w:t>
      </w:r>
    </w:p>
    <w:p/>
    <w:p>
      <w:r>
        <w:t>Software Engineer and Analyst</w:t>
      </w:r>
    </w:p>
    <w:p>
      <w:r>
        <w:t>Property Console, Sydney, Australia</w:t>
      </w:r>
    </w:p>
    <w:p>
      <w:pPr>
        <w:pStyle w:val="ListBullet"/>
      </w:pPr>
      <w:r>
        <w:t>Built Python scripts to track key metrics, ensuring 99% data accuracy and improving data integrity and operational efficiency</w:t>
      </w:r>
    </w:p>
    <w:p>
      <w:pPr>
        <w:pStyle w:val="ListBullet"/>
      </w:pPr>
      <w:r>
        <w:t>Collaborated with the development team to enhance analytics capabilities, using Python to improve data processing speed by 25%</w:t>
      </w:r>
    </w:p>
    <w:p>
      <w:pPr>
        <w:pStyle w:val="ListBullet"/>
      </w:pPr>
      <w:r>
        <w:t>Leveraged Python for data preprocessing and analysis, producing Tableau dashboards that improved decision-making</w:t>
      </w:r>
    </w:p>
    <w:p>
      <w:pPr>
        <w:pStyle w:val="ListBullet"/>
      </w:pPr>
      <w:r>
        <w:t>Supported cross-functional teams with Python-driven insights, enabling customer-focused initiatives</w:t>
      </w:r>
    </w:p>
    <w:p/>
    <w:p>
      <w:pPr>
        <w:pStyle w:val="Heading1"/>
        <w:jc w:val="left"/>
      </w:pPr>
      <w:r>
        <w:t>PROJECTS</w:t>
      </w:r>
    </w:p>
    <w:p/>
    <w:p>
      <w:r>
        <w:t>Project: Customer Churn Prediction Model</w:t>
      </w:r>
    </w:p>
    <w:p>
      <w:pPr>
        <w:pStyle w:val="ListBullet"/>
      </w:pPr>
      <w:r>
        <w:t>Developed a machine learning pipeline using Python and TensorFlow to predict customer churn, improving retention forecasting accuracy by 25% and saving $200K annually</w:t>
      </w:r>
    </w:p>
    <w:p>
      <w:pPr>
        <w:pStyle w:val="ListBullet"/>
      </w:pPr>
      <w:r>
        <w:t>Implemented data governance best practices to ensure data integrity and compliance with industry regulations</w:t>
      </w:r>
    </w:p>
    <w:p>
      <w:pPr>
        <w:pStyle w:val="ListBullet"/>
      </w:pPr>
      <w:r>
        <w:t>Collaborated with cross-functional teams to gather data requirements and ensure accurate model training</w:t>
      </w:r>
    </w:p>
    <w:p/>
    <w:p>
      <w:r>
        <w:t>Project: Sales Performance Dashboard</w:t>
      </w:r>
    </w:p>
    <w:p>
      <w:pPr>
        <w:pStyle w:val="ListBullet"/>
      </w:pPr>
      <w:r>
        <w:t>Created an interactive dashboard using Tableau to visualize sales performance metrics, leading to a 20% increase in sales productivity</w:t>
      </w:r>
    </w:p>
    <w:p>
      <w:pPr>
        <w:pStyle w:val="ListBullet"/>
      </w:pPr>
      <w:r>
        <w:t>Automated data extraction and transformation processes using Python, reducing manual effort by 40%</w:t>
      </w:r>
    </w:p>
    <w:p>
      <w:pPr>
        <w:pStyle w:val="ListBullet"/>
      </w:pPr>
      <w:r>
        <w:t>Presented actionable insights to stakeholders, resulting in strategic decisions that boosted revenue by 15%</w:t>
      </w:r>
    </w:p>
    <w:p/>
    <w:p>
      <w:pPr>
        <w:pStyle w:val="Heading1"/>
        <w:jc w:val="left"/>
      </w:pPr>
      <w:r>
        <w:t>SKILLS</w:t>
      </w:r>
    </w:p>
    <w:p/>
    <w:p>
      <w:r>
        <w:t>Python programming, data analysis, automation, machine learning, SQL, Tableau, Power BI, GitHub, Docker, Snowflake, Visual Studio Code, Google Analytics, Excel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