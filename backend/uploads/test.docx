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CV</w:t>
      </w:r>
    </w:p>
    <w:p>
      <w:r>
        <w:t>Software Engineer with 5 years of experience</w:t>
      </w:r>
    </w:p>
    <w:p>
      <w:pPr>
        <w:pStyle w:val="Heading1"/>
      </w:pPr>
      <w:r>
        <w:t>Skills</w:t>
      </w:r>
    </w:p>
    <w:p>
      <w:r>
        <w:t>• Python</w:t>
        <w:br/>
        <w:t>• Machine Learning</w:t>
        <w:br/>
        <w:t>• Software Development</w:t>
      </w:r>
    </w:p>
    <w:p>
      <w:pPr>
        <w:pStyle w:val="Heading1"/>
      </w:pPr>
      <w:r>
        <w:t>Experience</w:t>
      </w:r>
    </w:p>
    <w:p>
      <w:r>
        <w:t>Senior Software Engineer at Tech Corp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